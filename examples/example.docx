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A9BD" w14:textId="463F8768" w:rsidR="00B17B9F" w:rsidRDefault="002E5678">
      <w:r>
        <w:t>Akul Singh</w:t>
      </w:r>
    </w:p>
    <w:sectPr w:rsidR="00B17B9F" w:rsidSect="0021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78"/>
    <w:rsid w:val="00213F2F"/>
    <w:rsid w:val="002E5678"/>
    <w:rsid w:val="006B273E"/>
    <w:rsid w:val="008050D5"/>
    <w:rsid w:val="0083035B"/>
    <w:rsid w:val="00EF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9C506"/>
  <w14:defaultImageDpi w14:val="32767"/>
  <w15:chartTrackingRefBased/>
  <w15:docId w15:val="{1E230D44-FCEB-2D40-9003-FD7CC7A7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Singh</dc:creator>
  <cp:keywords/>
  <dc:description/>
  <cp:lastModifiedBy>Anshul Singh</cp:lastModifiedBy>
  <cp:revision>1</cp:revision>
  <dcterms:created xsi:type="dcterms:W3CDTF">2022-06-14T06:19:00Z</dcterms:created>
  <dcterms:modified xsi:type="dcterms:W3CDTF">2022-06-14T06:20:00Z</dcterms:modified>
</cp:coreProperties>
</file>